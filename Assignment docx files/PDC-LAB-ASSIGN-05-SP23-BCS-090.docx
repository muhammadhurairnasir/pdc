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52968" w14:textId="77777777" w:rsidR="002B7AEF" w:rsidRPr="00BC483B" w:rsidRDefault="00000000">
      <w:pPr>
        <w:pStyle w:val="Heading1"/>
        <w:jc w:val="center"/>
        <w:rPr>
          <w:rFonts w:ascii="Times New Roman" w:hAnsi="Times New Roman" w:cs="Times New Roman"/>
        </w:rPr>
      </w:pPr>
      <w:r w:rsidRPr="00BC483B">
        <w:rPr>
          <w:rFonts w:ascii="Times New Roman" w:hAnsi="Times New Roman" w:cs="Times New Roman"/>
        </w:rPr>
        <w:t>Discussion Questions</w:t>
      </w:r>
    </w:p>
    <w:p w14:paraId="6D9277AF" w14:textId="77777777" w:rsidR="002B7AEF" w:rsidRPr="00BC483B" w:rsidRDefault="00000000">
      <w:pPr>
        <w:pStyle w:val="Heading2"/>
        <w:rPr>
          <w:rFonts w:ascii="Times New Roman" w:hAnsi="Times New Roman" w:cs="Times New Roman"/>
        </w:rPr>
      </w:pPr>
      <w:r w:rsidRPr="00BC483B">
        <w:rPr>
          <w:rFonts w:ascii="Times New Roman" w:hAnsi="Times New Roman" w:cs="Times New Roman"/>
        </w:rPr>
        <w:t>1. What happens if the vector size N is not divisible by the number of processes?</w:t>
      </w:r>
    </w:p>
    <w:p w14:paraId="27066CFC" w14:textId="77777777" w:rsidR="002B7AEF" w:rsidRPr="00BC483B" w:rsidRDefault="00000000">
      <w:pPr>
        <w:rPr>
          <w:rFonts w:ascii="Times New Roman" w:hAnsi="Times New Roman" w:cs="Times New Roman"/>
        </w:rPr>
      </w:pPr>
      <w:r w:rsidRPr="00BC483B">
        <w:rPr>
          <w:rFonts w:ascii="Times New Roman" w:hAnsi="Times New Roman" w:cs="Times New Roman"/>
        </w:rPr>
        <w:t>If the total vector size (N) cannot be evenly divided among the number of processes, some processes will receive fewer elements or none at all. In such cases, the program may either ignore the leftover elements, which causes incorrect results, or it might crash if MPI_Scatter tries to distribute unequal portions of data. For instance, if N = 10 and there are 4 processes, each process would get 2 elements, leaving 2 elements unprocessed. This leads to inaccurate results.</w:t>
      </w:r>
    </w:p>
    <w:p w14:paraId="3C8FD57D" w14:textId="77777777" w:rsidR="002B7AEF" w:rsidRPr="00BC483B" w:rsidRDefault="00000000">
      <w:pPr>
        <w:pStyle w:val="Heading2"/>
        <w:rPr>
          <w:rFonts w:ascii="Times New Roman" w:hAnsi="Times New Roman" w:cs="Times New Roman"/>
        </w:rPr>
      </w:pPr>
      <w:r w:rsidRPr="00BC483B">
        <w:rPr>
          <w:rFonts w:ascii="Times New Roman" w:hAnsi="Times New Roman" w:cs="Times New Roman"/>
        </w:rPr>
        <w:t>2. How can you modify the program to handle uneven partitions?</w:t>
      </w:r>
    </w:p>
    <w:p w14:paraId="74FE035C" w14:textId="77777777" w:rsidR="002B7AEF" w:rsidRPr="00BC483B" w:rsidRDefault="00000000">
      <w:pPr>
        <w:rPr>
          <w:rFonts w:ascii="Times New Roman" w:hAnsi="Times New Roman" w:cs="Times New Roman"/>
        </w:rPr>
      </w:pPr>
      <w:r w:rsidRPr="00BC483B">
        <w:rPr>
          <w:rFonts w:ascii="Times New Roman" w:hAnsi="Times New Roman" w:cs="Times New Roman"/>
        </w:rPr>
        <w:t>To correctly handle cases where N is not divisible by the number of processes, the program can be modified to use MPI_Scatterv instead of MPI_Scatter. MPI_Scatterv allows sending variable-sized portions of data to each process. This ensures that every element of the vector is processed, even when the data cannot be split evenly.</w:t>
      </w:r>
    </w:p>
    <w:p w14:paraId="4FD3D04A" w14:textId="77777777" w:rsidR="002B7AEF" w:rsidRPr="00BC483B" w:rsidRDefault="00000000">
      <w:pPr>
        <w:rPr>
          <w:rFonts w:ascii="Times New Roman" w:hAnsi="Times New Roman" w:cs="Times New Roman"/>
        </w:rPr>
      </w:pPr>
      <w:r w:rsidRPr="00BC483B">
        <w:rPr>
          <w:rFonts w:ascii="Times New Roman" w:hAnsi="Times New Roman" w:cs="Times New Roman"/>
        </w:rPr>
        <w:t>A simple way to do this is to calculate the number of elements for each process:</w:t>
      </w:r>
    </w:p>
    <w:p w14:paraId="0BEA8811" w14:textId="77777777" w:rsidR="002B7AEF" w:rsidRPr="00BC483B" w:rsidRDefault="00000000">
      <w:pPr>
        <w:pStyle w:val="IntenseQuote"/>
        <w:rPr>
          <w:rFonts w:ascii="Times New Roman" w:hAnsi="Times New Roman" w:cs="Times New Roman"/>
        </w:rPr>
      </w:pPr>
      <w:r w:rsidRPr="00BC483B">
        <w:rPr>
          <w:rFonts w:ascii="Times New Roman" w:hAnsi="Times New Roman" w:cs="Times New Roman"/>
        </w:rPr>
        <w:t>int counts[num_procs];</w:t>
      </w:r>
      <w:r w:rsidRPr="00BC483B">
        <w:rPr>
          <w:rFonts w:ascii="Times New Roman" w:hAnsi="Times New Roman" w:cs="Times New Roman"/>
        </w:rPr>
        <w:br/>
        <w:t>int displs[num_procs];</w:t>
      </w:r>
      <w:r w:rsidRPr="00BC483B">
        <w:rPr>
          <w:rFonts w:ascii="Times New Roman" w:hAnsi="Times New Roman" w:cs="Times New Roman"/>
        </w:rPr>
        <w:br/>
        <w:t>for (int i = 0; i &lt; num_procs; i++) {</w:t>
      </w:r>
      <w:r w:rsidRPr="00BC483B">
        <w:rPr>
          <w:rFonts w:ascii="Times New Roman" w:hAnsi="Times New Roman" w:cs="Times New Roman"/>
        </w:rPr>
        <w:br/>
        <w:t xml:space="preserve">    counts[i] = N / num_procs;</w:t>
      </w:r>
      <w:r w:rsidRPr="00BC483B">
        <w:rPr>
          <w:rFonts w:ascii="Times New Roman" w:hAnsi="Times New Roman" w:cs="Times New Roman"/>
        </w:rPr>
        <w:br/>
        <w:t xml:space="preserve">    if (i &lt; N % num_procs) counts[i]++;</w:t>
      </w:r>
      <w:r w:rsidRPr="00BC483B">
        <w:rPr>
          <w:rFonts w:ascii="Times New Roman" w:hAnsi="Times New Roman" w:cs="Times New Roman"/>
        </w:rPr>
        <w:br/>
        <w:t>}</w:t>
      </w:r>
      <w:r w:rsidRPr="00BC483B">
        <w:rPr>
          <w:rFonts w:ascii="Times New Roman" w:hAnsi="Times New Roman" w:cs="Times New Roman"/>
        </w:rPr>
        <w:br/>
        <w:t>displs[0] = 0;</w:t>
      </w:r>
      <w:r w:rsidRPr="00BC483B">
        <w:rPr>
          <w:rFonts w:ascii="Times New Roman" w:hAnsi="Times New Roman" w:cs="Times New Roman"/>
        </w:rPr>
        <w:br/>
        <w:t>for (int i = 1; i &lt; num_procs; i++)</w:t>
      </w:r>
      <w:r w:rsidRPr="00BC483B">
        <w:rPr>
          <w:rFonts w:ascii="Times New Roman" w:hAnsi="Times New Roman" w:cs="Times New Roman"/>
        </w:rPr>
        <w:br/>
        <w:t xml:space="preserve">    displs[i] = displs[i - 1] + counts[i - 1];</w:t>
      </w:r>
      <w:r w:rsidRPr="00BC483B">
        <w:rPr>
          <w:rFonts w:ascii="Times New Roman" w:hAnsi="Times New Roman" w:cs="Times New Roman"/>
        </w:rPr>
        <w:br/>
      </w:r>
    </w:p>
    <w:p w14:paraId="3F72BE35" w14:textId="77777777" w:rsidR="002B7AEF" w:rsidRPr="00BC483B" w:rsidRDefault="00000000">
      <w:pPr>
        <w:rPr>
          <w:rFonts w:ascii="Times New Roman" w:hAnsi="Times New Roman" w:cs="Times New Roman"/>
        </w:rPr>
      </w:pPr>
      <w:r w:rsidRPr="00BC483B">
        <w:rPr>
          <w:rFonts w:ascii="Times New Roman" w:hAnsi="Times New Roman" w:cs="Times New Roman"/>
        </w:rPr>
        <w:t>This approach distributes the remaining elements among the first few processes to make the workload as balanced as possible.</w:t>
      </w:r>
    </w:p>
    <w:p w14:paraId="2FF7BC6A" w14:textId="77777777" w:rsidR="002B7AEF" w:rsidRPr="00BC483B" w:rsidRDefault="00000000">
      <w:pPr>
        <w:pStyle w:val="Heading2"/>
        <w:rPr>
          <w:rFonts w:ascii="Times New Roman" w:hAnsi="Times New Roman" w:cs="Times New Roman"/>
        </w:rPr>
      </w:pPr>
      <w:r w:rsidRPr="00BC483B">
        <w:rPr>
          <w:rFonts w:ascii="Times New Roman" w:hAnsi="Times New Roman" w:cs="Times New Roman"/>
        </w:rPr>
        <w:t>3. How would performance differ between using MPI_Reduce vs. MPI_Gather + local summation?</w:t>
      </w:r>
    </w:p>
    <w:p w14:paraId="4E03FB16" w14:textId="77777777" w:rsidR="002B7AEF" w:rsidRPr="00BC483B" w:rsidRDefault="00000000">
      <w:pPr>
        <w:rPr>
          <w:rFonts w:ascii="Times New Roman" w:hAnsi="Times New Roman" w:cs="Times New Roman"/>
        </w:rPr>
      </w:pPr>
      <w:r w:rsidRPr="00BC483B">
        <w:rPr>
          <w:rFonts w:ascii="Times New Roman" w:hAnsi="Times New Roman" w:cs="Times New Roman"/>
        </w:rPr>
        <w:t>MPI_Reduce is generally faster and more efficient because it performs the reduction operation (such as summation) in parallel across all processes using a tree-based structure. On the other hand, MPI_Gather collects all data into one process, and that process then performs the summation serially. This makes MPI_Gather slower, especially as the number of processes increases.</w:t>
      </w:r>
    </w:p>
    <w:p w14:paraId="09C446E6" w14:textId="77777777" w:rsidR="002B7AEF" w:rsidRPr="00BC483B" w:rsidRDefault="00000000">
      <w:pPr>
        <w:rPr>
          <w:rFonts w:ascii="Times New Roman" w:hAnsi="Times New Roman" w:cs="Times New Roman"/>
        </w:rPr>
      </w:pPr>
      <w:r w:rsidRPr="00BC483B">
        <w:rPr>
          <w:rFonts w:ascii="Times New Roman" w:hAnsi="Times New Roman" w:cs="Times New Roman"/>
        </w:rPr>
        <w:t>In short, MPI_Reduce minimizes communication and workload imbalance, while MPI_Gather + local summation can cause extra data transfer and processing time at the root process.</w:t>
      </w:r>
    </w:p>
    <w:p w14:paraId="49E0991B" w14:textId="77777777" w:rsidR="002B7AEF" w:rsidRPr="00BC483B" w:rsidRDefault="00000000">
      <w:pPr>
        <w:pStyle w:val="Heading2"/>
        <w:rPr>
          <w:rFonts w:ascii="Times New Roman" w:hAnsi="Times New Roman" w:cs="Times New Roman"/>
        </w:rPr>
      </w:pPr>
      <w:r w:rsidRPr="00BC483B">
        <w:rPr>
          <w:rFonts w:ascii="Times New Roman" w:hAnsi="Times New Roman" w:cs="Times New Roman"/>
        </w:rPr>
        <w:lastRenderedPageBreak/>
        <w:t>4. How could this same approach be extended to matrix summation or averaging?</w:t>
      </w:r>
    </w:p>
    <w:p w14:paraId="485E7973" w14:textId="46825010" w:rsidR="00BC483B" w:rsidRPr="00BC483B" w:rsidRDefault="00000000">
      <w:pPr>
        <w:rPr>
          <w:rFonts w:ascii="Times New Roman" w:hAnsi="Times New Roman" w:cs="Times New Roman"/>
        </w:rPr>
      </w:pPr>
      <w:r w:rsidRPr="00BC483B">
        <w:rPr>
          <w:rFonts w:ascii="Times New Roman" w:hAnsi="Times New Roman" w:cs="Times New Roman"/>
        </w:rPr>
        <w:t>The same method can be extended to handle matrices by dividing the data either row-wise or by flattening the matrix into a single vector. Each process can handle a few rows or sections of the matrix, compute its partial sum or average, and then use MPI_Reduce or MPI_Allreduce to combine all partial results into the final output. This approach is scalable and can also be applied to higher-dimensional data structures.</w:t>
      </w:r>
    </w:p>
    <w:p w14:paraId="10466250" w14:textId="77777777" w:rsidR="00BC483B" w:rsidRPr="00BC483B" w:rsidRDefault="00BC483B">
      <w:pPr>
        <w:rPr>
          <w:rFonts w:ascii="Times New Roman" w:hAnsi="Times New Roman" w:cs="Times New Roman"/>
        </w:rPr>
      </w:pPr>
      <w:r w:rsidRPr="00BC483B">
        <w:rPr>
          <w:rFonts w:ascii="Times New Roman" w:hAnsi="Times New Roman" w:cs="Times New Roman"/>
        </w:rPr>
        <w:br w:type="page"/>
      </w:r>
    </w:p>
    <w:p w14:paraId="7724C4FF" w14:textId="77777777" w:rsidR="00BC483B" w:rsidRPr="00BC483B" w:rsidRDefault="00BC483B">
      <w:pPr>
        <w:rPr>
          <w:rFonts w:ascii="Times New Roman" w:hAnsi="Times New Roman" w:cs="Times New Roman"/>
          <w:b/>
          <w:bCs/>
        </w:rPr>
      </w:pPr>
      <w:r w:rsidRPr="00BC483B">
        <w:rPr>
          <w:rFonts w:ascii="Times New Roman" w:hAnsi="Times New Roman" w:cs="Times New Roman"/>
          <w:b/>
          <w:bCs/>
        </w:rPr>
        <w:lastRenderedPageBreak/>
        <w:t xml:space="preserve">Objective </w:t>
      </w:r>
    </w:p>
    <w:p w14:paraId="0E3947C0" w14:textId="03D651F7" w:rsidR="002B7AEF" w:rsidRPr="00BC483B" w:rsidRDefault="00BC483B">
      <w:pPr>
        <w:rPr>
          <w:rFonts w:ascii="Times New Roman" w:hAnsi="Times New Roman" w:cs="Times New Roman"/>
        </w:rPr>
      </w:pPr>
      <w:r w:rsidRPr="00BC483B">
        <w:rPr>
          <w:rFonts w:ascii="Times New Roman" w:hAnsi="Times New Roman" w:cs="Times New Roman"/>
        </w:rPr>
        <w:t>This lab focuses on dividing a large computational task (sum of a big vector) across multiple nodes (processes). Each node will handle a subset of data, compute a partial sum, and then combine the results at the root process using collective MPI operations.</w:t>
      </w:r>
    </w:p>
    <w:p w14:paraId="07418F5F" w14:textId="6CA5460B" w:rsidR="00BC483B" w:rsidRDefault="00BC483B">
      <w:pPr>
        <w:rPr>
          <w:rFonts w:ascii="Times New Roman" w:hAnsi="Times New Roman" w:cs="Times New Roman"/>
          <w:b/>
          <w:bCs/>
        </w:rPr>
      </w:pPr>
      <w:r w:rsidRPr="00BC483B">
        <w:rPr>
          <w:rFonts w:ascii="Times New Roman" w:hAnsi="Times New Roman" w:cs="Times New Roman"/>
          <w:b/>
          <w:bCs/>
        </w:rPr>
        <w:t>Code</w:t>
      </w:r>
      <w:r>
        <w:rPr>
          <w:rFonts w:ascii="Times New Roman" w:hAnsi="Times New Roman" w:cs="Times New Roman"/>
          <w:b/>
          <w:bCs/>
        </w:rPr>
        <w:t xml:space="preserve"> (.C)</w:t>
      </w:r>
    </w:p>
    <w:p w14:paraId="6452AD9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#include &lt;</w:t>
      </w:r>
      <w:proofErr w:type="spellStart"/>
      <w:r w:rsidRPr="00352BAD">
        <w:rPr>
          <w:rFonts w:ascii="Times New Roman" w:hAnsi="Times New Roman" w:cs="Times New Roman"/>
        </w:rPr>
        <w:t>stdio.h</w:t>
      </w:r>
      <w:proofErr w:type="spellEnd"/>
      <w:r w:rsidRPr="00352BAD">
        <w:rPr>
          <w:rFonts w:ascii="Times New Roman" w:hAnsi="Times New Roman" w:cs="Times New Roman"/>
        </w:rPr>
        <w:t>&gt;</w:t>
      </w:r>
    </w:p>
    <w:p w14:paraId="52DA34E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#include &lt;</w:t>
      </w:r>
      <w:proofErr w:type="spellStart"/>
      <w:r w:rsidRPr="00352BAD">
        <w:rPr>
          <w:rFonts w:ascii="Times New Roman" w:hAnsi="Times New Roman" w:cs="Times New Roman"/>
        </w:rPr>
        <w:t>stdlib.h</w:t>
      </w:r>
      <w:proofErr w:type="spellEnd"/>
      <w:r w:rsidRPr="00352BAD">
        <w:rPr>
          <w:rFonts w:ascii="Times New Roman" w:hAnsi="Times New Roman" w:cs="Times New Roman"/>
        </w:rPr>
        <w:t>&gt;</w:t>
      </w:r>
    </w:p>
    <w:p w14:paraId="182C3A7E"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#include &lt;</w:t>
      </w:r>
      <w:proofErr w:type="spellStart"/>
      <w:r w:rsidRPr="00352BAD">
        <w:rPr>
          <w:rFonts w:ascii="Times New Roman" w:hAnsi="Times New Roman" w:cs="Times New Roman"/>
        </w:rPr>
        <w:t>mpi.h</w:t>
      </w:r>
      <w:proofErr w:type="spellEnd"/>
      <w:r w:rsidRPr="00352BAD">
        <w:rPr>
          <w:rFonts w:ascii="Times New Roman" w:hAnsi="Times New Roman" w:cs="Times New Roman"/>
        </w:rPr>
        <w:t>&gt;</w:t>
      </w:r>
    </w:p>
    <w:p w14:paraId="73CCAC91" w14:textId="77777777" w:rsidR="00352BAD" w:rsidRPr="00352BAD" w:rsidRDefault="00352BAD" w:rsidP="00352BAD">
      <w:pPr>
        <w:rPr>
          <w:rFonts w:ascii="Times New Roman" w:hAnsi="Times New Roman" w:cs="Times New Roman"/>
        </w:rPr>
      </w:pPr>
    </w:p>
    <w:p w14:paraId="0E052ABE"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int main(int </w:t>
      </w:r>
      <w:proofErr w:type="spellStart"/>
      <w:r w:rsidRPr="00352BAD">
        <w:rPr>
          <w:rFonts w:ascii="Times New Roman" w:hAnsi="Times New Roman" w:cs="Times New Roman"/>
        </w:rPr>
        <w:t>argc</w:t>
      </w:r>
      <w:proofErr w:type="spellEnd"/>
      <w:r w:rsidRPr="00352BAD">
        <w:rPr>
          <w:rFonts w:ascii="Times New Roman" w:hAnsi="Times New Roman" w:cs="Times New Roman"/>
        </w:rPr>
        <w:t xml:space="preserve">, char* </w:t>
      </w:r>
      <w:proofErr w:type="spellStart"/>
      <w:r w:rsidRPr="00352BAD">
        <w:rPr>
          <w:rFonts w:ascii="Times New Roman" w:hAnsi="Times New Roman" w:cs="Times New Roman"/>
        </w:rPr>
        <w:t>argv</w:t>
      </w:r>
      <w:proofErr w:type="spellEnd"/>
      <w:r w:rsidRPr="00352BAD">
        <w:rPr>
          <w:rFonts w:ascii="Times New Roman" w:hAnsi="Times New Roman" w:cs="Times New Roman"/>
        </w:rPr>
        <w:t>[]) {</w:t>
      </w:r>
    </w:p>
    <w:p w14:paraId="77457C6F"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int rank, size;</w:t>
      </w:r>
    </w:p>
    <w:p w14:paraId="3FC39E1E"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long N = 10000000;     // Vector size</w:t>
      </w:r>
    </w:p>
    <w:p w14:paraId="4E95BF0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*A = NULL;</w:t>
      </w:r>
    </w:p>
    <w:p w14:paraId="61CEA9D0"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w:t>
      </w:r>
      <w:proofErr w:type="spellStart"/>
      <w:r w:rsidRPr="00352BAD">
        <w:rPr>
          <w:rFonts w:ascii="Times New Roman" w:hAnsi="Times New Roman" w:cs="Times New Roman"/>
        </w:rPr>
        <w:t>local_sum</w:t>
      </w:r>
      <w:proofErr w:type="spellEnd"/>
      <w:r w:rsidRPr="00352BAD">
        <w:rPr>
          <w:rFonts w:ascii="Times New Roman" w:hAnsi="Times New Roman" w:cs="Times New Roman"/>
        </w:rPr>
        <w:t xml:space="preserve"> = 0.0, </w:t>
      </w:r>
      <w:proofErr w:type="spellStart"/>
      <w:r w:rsidRPr="00352BAD">
        <w:rPr>
          <w:rFonts w:ascii="Times New Roman" w:hAnsi="Times New Roman" w:cs="Times New Roman"/>
        </w:rPr>
        <w:t>global_sum</w:t>
      </w:r>
      <w:proofErr w:type="spellEnd"/>
      <w:r w:rsidRPr="00352BAD">
        <w:rPr>
          <w:rFonts w:ascii="Times New Roman" w:hAnsi="Times New Roman" w:cs="Times New Roman"/>
        </w:rPr>
        <w:t xml:space="preserve"> = 0.0;  // Used in old logic</w:t>
      </w:r>
    </w:p>
    <w:p w14:paraId="50557FD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w:t>
      </w:r>
      <w:proofErr w:type="spellStart"/>
      <w:r w:rsidRPr="00352BAD">
        <w:rPr>
          <w:rFonts w:ascii="Times New Roman" w:hAnsi="Times New Roman" w:cs="Times New Roman"/>
        </w:rPr>
        <w:t>total_sum</w:t>
      </w:r>
      <w:proofErr w:type="spellEnd"/>
      <w:r w:rsidRPr="00352BAD">
        <w:rPr>
          <w:rFonts w:ascii="Times New Roman" w:hAnsi="Times New Roman" w:cs="Times New Roman"/>
        </w:rPr>
        <w:t xml:space="preserve"> = 0.0, avg = 0.0;         // Used in bonus logic</w:t>
      </w:r>
    </w:p>
    <w:p w14:paraId="7B15DE19" w14:textId="77777777" w:rsidR="00352BAD" w:rsidRPr="00352BAD" w:rsidRDefault="00352BAD" w:rsidP="00352BAD">
      <w:pPr>
        <w:rPr>
          <w:rFonts w:ascii="Times New Roman" w:hAnsi="Times New Roman" w:cs="Times New Roman"/>
        </w:rPr>
      </w:pPr>
    </w:p>
    <w:p w14:paraId="10F66F7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MPI_Init</w:t>
      </w:r>
      <w:proofErr w:type="spellEnd"/>
      <w:r w:rsidRPr="00352BAD">
        <w:rPr>
          <w:rFonts w:ascii="Times New Roman" w:hAnsi="Times New Roman" w:cs="Times New Roman"/>
        </w:rPr>
        <w:t>(&amp;</w:t>
      </w:r>
      <w:proofErr w:type="spellStart"/>
      <w:r w:rsidRPr="00352BAD">
        <w:rPr>
          <w:rFonts w:ascii="Times New Roman" w:hAnsi="Times New Roman" w:cs="Times New Roman"/>
        </w:rPr>
        <w:t>argc</w:t>
      </w:r>
      <w:proofErr w:type="spellEnd"/>
      <w:r w:rsidRPr="00352BAD">
        <w:rPr>
          <w:rFonts w:ascii="Times New Roman" w:hAnsi="Times New Roman" w:cs="Times New Roman"/>
        </w:rPr>
        <w:t>, &amp;</w:t>
      </w:r>
      <w:proofErr w:type="spellStart"/>
      <w:r w:rsidRPr="00352BAD">
        <w:rPr>
          <w:rFonts w:ascii="Times New Roman" w:hAnsi="Times New Roman" w:cs="Times New Roman"/>
        </w:rPr>
        <w:t>argv</w:t>
      </w:r>
      <w:proofErr w:type="spellEnd"/>
      <w:r w:rsidRPr="00352BAD">
        <w:rPr>
          <w:rFonts w:ascii="Times New Roman" w:hAnsi="Times New Roman" w:cs="Times New Roman"/>
        </w:rPr>
        <w:t>);</w:t>
      </w:r>
    </w:p>
    <w:p w14:paraId="591F61AD"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MPI_Comm_rank</w:t>
      </w:r>
      <w:proofErr w:type="spellEnd"/>
      <w:r w:rsidRPr="00352BAD">
        <w:rPr>
          <w:rFonts w:ascii="Times New Roman" w:hAnsi="Times New Roman" w:cs="Times New Roman"/>
        </w:rPr>
        <w:t>(MPI_COMM_WORLD, &amp;rank);</w:t>
      </w:r>
    </w:p>
    <w:p w14:paraId="23F31931"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MPI_Comm_size</w:t>
      </w:r>
      <w:proofErr w:type="spellEnd"/>
      <w:r w:rsidRPr="00352BAD">
        <w:rPr>
          <w:rFonts w:ascii="Times New Roman" w:hAnsi="Times New Roman" w:cs="Times New Roman"/>
        </w:rPr>
        <w:t>(MPI_COMM_WORLD, &amp;size);</w:t>
      </w:r>
    </w:p>
    <w:p w14:paraId="401A437E" w14:textId="77777777" w:rsidR="00352BAD" w:rsidRPr="00352BAD" w:rsidRDefault="00352BAD" w:rsidP="00352BAD">
      <w:pPr>
        <w:rPr>
          <w:rFonts w:ascii="Times New Roman" w:hAnsi="Times New Roman" w:cs="Times New Roman"/>
        </w:rPr>
      </w:pPr>
    </w:p>
    <w:p w14:paraId="4A9C18AE"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long </w:t>
      </w:r>
      <w:proofErr w:type="spellStart"/>
      <w:r w:rsidRPr="00352BAD">
        <w:rPr>
          <w:rFonts w:ascii="Times New Roman" w:hAnsi="Times New Roman" w:cs="Times New Roman"/>
        </w:rPr>
        <w:t>local_n</w:t>
      </w:r>
      <w:proofErr w:type="spellEnd"/>
      <w:r w:rsidRPr="00352BAD">
        <w:rPr>
          <w:rFonts w:ascii="Times New Roman" w:hAnsi="Times New Roman" w:cs="Times New Roman"/>
        </w:rPr>
        <w:t xml:space="preserve"> = N / size; // Divide data equally</w:t>
      </w:r>
    </w:p>
    <w:p w14:paraId="616BB83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w:t>
      </w:r>
      <w:proofErr w:type="spellStart"/>
      <w:r w:rsidRPr="00352BAD">
        <w:rPr>
          <w:rFonts w:ascii="Times New Roman" w:hAnsi="Times New Roman" w:cs="Times New Roman"/>
        </w:rPr>
        <w:t>local_A</w:t>
      </w:r>
      <w:proofErr w:type="spellEnd"/>
      <w:r w:rsidRPr="00352BAD">
        <w:rPr>
          <w:rFonts w:ascii="Times New Roman" w:hAnsi="Times New Roman" w:cs="Times New Roman"/>
        </w:rPr>
        <w:t xml:space="preserve"> = (double*)malloc(</w:t>
      </w:r>
      <w:proofErr w:type="spellStart"/>
      <w:r w:rsidRPr="00352BAD">
        <w:rPr>
          <w:rFonts w:ascii="Times New Roman" w:hAnsi="Times New Roman" w:cs="Times New Roman"/>
        </w:rPr>
        <w:t>local_n</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sizeof</w:t>
      </w:r>
      <w:proofErr w:type="spellEnd"/>
      <w:r w:rsidRPr="00352BAD">
        <w:rPr>
          <w:rFonts w:ascii="Times New Roman" w:hAnsi="Times New Roman" w:cs="Times New Roman"/>
        </w:rPr>
        <w:t>(double));</w:t>
      </w:r>
    </w:p>
    <w:p w14:paraId="7C879449" w14:textId="77777777" w:rsidR="00352BAD" w:rsidRPr="00352BAD" w:rsidRDefault="00352BAD" w:rsidP="00352BAD">
      <w:pPr>
        <w:rPr>
          <w:rFonts w:ascii="Times New Roman" w:hAnsi="Times New Roman" w:cs="Times New Roman"/>
        </w:rPr>
      </w:pPr>
    </w:p>
    <w:p w14:paraId="7850A11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Root initializes data</w:t>
      </w:r>
    </w:p>
    <w:p w14:paraId="4840D0D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if (rank == 0) {</w:t>
      </w:r>
    </w:p>
    <w:p w14:paraId="799887B7"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A = (double*)malloc(N * </w:t>
      </w:r>
      <w:proofErr w:type="spellStart"/>
      <w:r w:rsidRPr="00352BAD">
        <w:rPr>
          <w:rFonts w:ascii="Times New Roman" w:hAnsi="Times New Roman" w:cs="Times New Roman"/>
        </w:rPr>
        <w:t>sizeof</w:t>
      </w:r>
      <w:proofErr w:type="spellEnd"/>
      <w:r w:rsidRPr="00352BAD">
        <w:rPr>
          <w:rFonts w:ascii="Times New Roman" w:hAnsi="Times New Roman" w:cs="Times New Roman"/>
        </w:rPr>
        <w:t>(double));</w:t>
      </w:r>
    </w:p>
    <w:p w14:paraId="6B9B7FD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for (long </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 0; </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&lt; N; </w:t>
      </w:r>
      <w:proofErr w:type="spellStart"/>
      <w:r w:rsidRPr="00352BAD">
        <w:rPr>
          <w:rFonts w:ascii="Times New Roman" w:hAnsi="Times New Roman" w:cs="Times New Roman"/>
        </w:rPr>
        <w:t>i</w:t>
      </w:r>
      <w:proofErr w:type="spellEnd"/>
      <w:r w:rsidRPr="00352BAD">
        <w:rPr>
          <w:rFonts w:ascii="Times New Roman" w:hAnsi="Times New Roman" w:cs="Times New Roman"/>
        </w:rPr>
        <w:t>++)</w:t>
      </w:r>
    </w:p>
    <w:p w14:paraId="4784982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lastRenderedPageBreak/>
        <w:t xml:space="preserve">            A[</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+ 1;</w:t>
      </w:r>
    </w:p>
    <w:p w14:paraId="44CDCE6F"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26754FFE" w14:textId="77777777" w:rsidR="00352BAD" w:rsidRPr="00352BAD" w:rsidRDefault="00352BAD" w:rsidP="00352BAD">
      <w:pPr>
        <w:rPr>
          <w:rFonts w:ascii="Times New Roman" w:hAnsi="Times New Roman" w:cs="Times New Roman"/>
        </w:rPr>
      </w:pPr>
    </w:p>
    <w:p w14:paraId="7D8A8AAD"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Scatter data to all processes</w:t>
      </w:r>
    </w:p>
    <w:p w14:paraId="46F7130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MPI_Scatter</w:t>
      </w:r>
      <w:proofErr w:type="spellEnd"/>
      <w:r w:rsidRPr="00352BAD">
        <w:rPr>
          <w:rFonts w:ascii="Times New Roman" w:hAnsi="Times New Roman" w:cs="Times New Roman"/>
        </w:rPr>
        <w:t xml:space="preserve">(A, </w:t>
      </w:r>
      <w:proofErr w:type="spellStart"/>
      <w:r w:rsidRPr="00352BAD">
        <w:rPr>
          <w:rFonts w:ascii="Times New Roman" w:hAnsi="Times New Roman" w:cs="Times New Roman"/>
        </w:rPr>
        <w:t>local_n</w:t>
      </w:r>
      <w:proofErr w:type="spellEnd"/>
      <w:r w:rsidRPr="00352BAD">
        <w:rPr>
          <w:rFonts w:ascii="Times New Roman" w:hAnsi="Times New Roman" w:cs="Times New Roman"/>
        </w:rPr>
        <w:t xml:space="preserve">, MPI_DOUBLE, </w:t>
      </w:r>
      <w:proofErr w:type="spellStart"/>
      <w:r w:rsidRPr="00352BAD">
        <w:rPr>
          <w:rFonts w:ascii="Times New Roman" w:hAnsi="Times New Roman" w:cs="Times New Roman"/>
        </w:rPr>
        <w:t>local_A</w:t>
      </w:r>
      <w:proofErr w:type="spellEnd"/>
      <w:r w:rsidRPr="00352BAD">
        <w:rPr>
          <w:rFonts w:ascii="Times New Roman" w:hAnsi="Times New Roman" w:cs="Times New Roman"/>
        </w:rPr>
        <w:t xml:space="preserve">, </w:t>
      </w:r>
      <w:proofErr w:type="spellStart"/>
      <w:r w:rsidRPr="00352BAD">
        <w:rPr>
          <w:rFonts w:ascii="Times New Roman" w:hAnsi="Times New Roman" w:cs="Times New Roman"/>
        </w:rPr>
        <w:t>local_n</w:t>
      </w:r>
      <w:proofErr w:type="spellEnd"/>
      <w:r w:rsidRPr="00352BAD">
        <w:rPr>
          <w:rFonts w:ascii="Times New Roman" w:hAnsi="Times New Roman" w:cs="Times New Roman"/>
        </w:rPr>
        <w:t>, MPI_DOUBLE, 0, MPI_COMM_WORLD);</w:t>
      </w:r>
    </w:p>
    <w:p w14:paraId="0FA1908B" w14:textId="77777777" w:rsidR="00352BAD" w:rsidRPr="00352BAD" w:rsidRDefault="00352BAD" w:rsidP="00352BAD">
      <w:pPr>
        <w:rPr>
          <w:rFonts w:ascii="Times New Roman" w:hAnsi="Times New Roman" w:cs="Times New Roman"/>
        </w:rPr>
      </w:pPr>
    </w:p>
    <w:p w14:paraId="4432E34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Each process computes its local sum</w:t>
      </w:r>
    </w:p>
    <w:p w14:paraId="6F46499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for (long </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 0; </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&lt; </w:t>
      </w:r>
      <w:proofErr w:type="spellStart"/>
      <w:r w:rsidRPr="00352BAD">
        <w:rPr>
          <w:rFonts w:ascii="Times New Roman" w:hAnsi="Times New Roman" w:cs="Times New Roman"/>
        </w:rPr>
        <w:t>local_n</w:t>
      </w:r>
      <w:proofErr w:type="spellEnd"/>
      <w:r w:rsidRPr="00352BAD">
        <w:rPr>
          <w:rFonts w:ascii="Times New Roman" w:hAnsi="Times New Roman" w:cs="Times New Roman"/>
        </w:rPr>
        <w:t xml:space="preserve">; </w:t>
      </w:r>
      <w:proofErr w:type="spellStart"/>
      <w:r w:rsidRPr="00352BAD">
        <w:rPr>
          <w:rFonts w:ascii="Times New Roman" w:hAnsi="Times New Roman" w:cs="Times New Roman"/>
        </w:rPr>
        <w:t>i</w:t>
      </w:r>
      <w:proofErr w:type="spellEnd"/>
      <w:r w:rsidRPr="00352BAD">
        <w:rPr>
          <w:rFonts w:ascii="Times New Roman" w:hAnsi="Times New Roman" w:cs="Times New Roman"/>
        </w:rPr>
        <w:t>++)</w:t>
      </w:r>
    </w:p>
    <w:p w14:paraId="768269DD"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local_sum</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local_A</w:t>
      </w:r>
      <w:proofErr w:type="spellEnd"/>
      <w:r w:rsidRPr="00352BAD">
        <w:rPr>
          <w:rFonts w:ascii="Times New Roman" w:hAnsi="Times New Roman" w:cs="Times New Roman"/>
        </w:rPr>
        <w:t>[</w:t>
      </w:r>
      <w:proofErr w:type="spellStart"/>
      <w:r w:rsidRPr="00352BAD">
        <w:rPr>
          <w:rFonts w:ascii="Times New Roman" w:hAnsi="Times New Roman" w:cs="Times New Roman"/>
        </w:rPr>
        <w:t>i</w:t>
      </w:r>
      <w:proofErr w:type="spellEnd"/>
      <w:r w:rsidRPr="00352BAD">
        <w:rPr>
          <w:rFonts w:ascii="Times New Roman" w:hAnsi="Times New Roman" w:cs="Times New Roman"/>
        </w:rPr>
        <w:t>];</w:t>
      </w:r>
    </w:p>
    <w:p w14:paraId="04244A16" w14:textId="77777777" w:rsidR="00352BAD" w:rsidRPr="00352BAD" w:rsidRDefault="00352BAD" w:rsidP="00352BAD">
      <w:pPr>
        <w:rPr>
          <w:rFonts w:ascii="Times New Roman" w:hAnsi="Times New Roman" w:cs="Times New Roman"/>
        </w:rPr>
      </w:pPr>
    </w:p>
    <w:p w14:paraId="7F3AD8C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0F9B194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4C2530ED"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OLD LOGIC (Using </w:t>
      </w:r>
      <w:proofErr w:type="spellStart"/>
      <w:r w:rsidRPr="00352BAD">
        <w:rPr>
          <w:rFonts w:ascii="Times New Roman" w:hAnsi="Times New Roman" w:cs="Times New Roman"/>
        </w:rPr>
        <w:t>MPI_Reduce</w:t>
      </w:r>
      <w:proofErr w:type="spellEnd"/>
      <w:r w:rsidRPr="00352BAD">
        <w:rPr>
          <w:rFonts w:ascii="Times New Roman" w:hAnsi="Times New Roman" w:cs="Times New Roman"/>
        </w:rPr>
        <w:t>)</w:t>
      </w:r>
    </w:p>
    <w:p w14:paraId="49D2CB2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36C8E6A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This part is the original version from the main lab (before Bonus Challenge).</w:t>
      </w:r>
    </w:p>
    <w:p w14:paraId="5445205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It uses </w:t>
      </w:r>
      <w:proofErr w:type="spellStart"/>
      <w:r w:rsidRPr="00352BAD">
        <w:rPr>
          <w:rFonts w:ascii="Times New Roman" w:hAnsi="Times New Roman" w:cs="Times New Roman"/>
        </w:rPr>
        <w:t>MPI_Reduce</w:t>
      </w:r>
      <w:proofErr w:type="spellEnd"/>
      <w:r w:rsidRPr="00352BAD">
        <w:rPr>
          <w:rFonts w:ascii="Times New Roman" w:hAnsi="Times New Roman" w:cs="Times New Roman"/>
        </w:rPr>
        <w:t xml:space="preserve"> to send all partial sums to the root process only.</w:t>
      </w:r>
    </w:p>
    <w:p w14:paraId="7AF729C8"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770ADEF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Uncomment this section if you want to run the OLD logic instead.</w:t>
      </w:r>
    </w:p>
    <w:p w14:paraId="771930CD"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1C721EC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6113D7A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MPI_Reduce</w:t>
      </w:r>
      <w:proofErr w:type="spellEnd"/>
      <w:r w:rsidRPr="00352BAD">
        <w:rPr>
          <w:rFonts w:ascii="Times New Roman" w:hAnsi="Times New Roman" w:cs="Times New Roman"/>
        </w:rPr>
        <w:t>(&amp;</w:t>
      </w:r>
      <w:proofErr w:type="spellStart"/>
      <w:r w:rsidRPr="00352BAD">
        <w:rPr>
          <w:rFonts w:ascii="Times New Roman" w:hAnsi="Times New Roman" w:cs="Times New Roman"/>
        </w:rPr>
        <w:t>local_sum</w:t>
      </w:r>
      <w:proofErr w:type="spellEnd"/>
      <w:r w:rsidRPr="00352BAD">
        <w:rPr>
          <w:rFonts w:ascii="Times New Roman" w:hAnsi="Times New Roman" w:cs="Times New Roman"/>
        </w:rPr>
        <w:t>, &amp;</w:t>
      </w:r>
      <w:proofErr w:type="spellStart"/>
      <w:r w:rsidRPr="00352BAD">
        <w:rPr>
          <w:rFonts w:ascii="Times New Roman" w:hAnsi="Times New Roman" w:cs="Times New Roman"/>
        </w:rPr>
        <w:t>global_sum</w:t>
      </w:r>
      <w:proofErr w:type="spellEnd"/>
      <w:r w:rsidRPr="00352BAD">
        <w:rPr>
          <w:rFonts w:ascii="Times New Roman" w:hAnsi="Times New Roman" w:cs="Times New Roman"/>
        </w:rPr>
        <w:t>, 1, MPI_DOUBLE, MPI_SUM, 0, MPI_COMM_WORLD);</w:t>
      </w:r>
    </w:p>
    <w:p w14:paraId="51457C02" w14:textId="77777777" w:rsidR="00352BAD" w:rsidRPr="00352BAD" w:rsidRDefault="00352BAD" w:rsidP="00352BAD">
      <w:pPr>
        <w:rPr>
          <w:rFonts w:ascii="Times New Roman" w:hAnsi="Times New Roman" w:cs="Times New Roman"/>
        </w:rPr>
      </w:pPr>
    </w:p>
    <w:p w14:paraId="71B33E1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if (rank == 0) {</w:t>
      </w:r>
    </w:p>
    <w:p w14:paraId="0462626F"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lastRenderedPageBreak/>
        <w:t xml:space="preserve">        double expected = (N * (N + 1)) / 2.0;</w:t>
      </w:r>
    </w:p>
    <w:p w14:paraId="4D6700E2"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 ORIGINAL LOGIC (</w:t>
      </w:r>
      <w:proofErr w:type="spellStart"/>
      <w:r w:rsidRPr="00352BAD">
        <w:rPr>
          <w:rFonts w:ascii="Times New Roman" w:hAnsi="Times New Roman" w:cs="Times New Roman"/>
        </w:rPr>
        <w:t>MPI_Reduce</w:t>
      </w:r>
      <w:proofErr w:type="spellEnd"/>
      <w:r w:rsidRPr="00352BAD">
        <w:rPr>
          <w:rFonts w:ascii="Times New Roman" w:hAnsi="Times New Roman" w:cs="Times New Roman"/>
        </w:rPr>
        <w:t>) =====\n");</w:t>
      </w:r>
    </w:p>
    <w:p w14:paraId="0399BFA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("Total Sum = %.0f | Expected = %.0f | Difference = %.5f\n",</w:t>
      </w:r>
    </w:p>
    <w:p w14:paraId="3C5A7CE7"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global_sum</w:t>
      </w:r>
      <w:proofErr w:type="spellEnd"/>
      <w:r w:rsidRPr="00352BAD">
        <w:rPr>
          <w:rFonts w:ascii="Times New Roman" w:hAnsi="Times New Roman" w:cs="Times New Roman"/>
        </w:rPr>
        <w:t xml:space="preserve">, expected, expected - </w:t>
      </w:r>
      <w:proofErr w:type="spellStart"/>
      <w:r w:rsidRPr="00352BAD">
        <w:rPr>
          <w:rFonts w:ascii="Times New Roman" w:hAnsi="Times New Roman" w:cs="Times New Roman"/>
        </w:rPr>
        <w:t>global_sum</w:t>
      </w:r>
      <w:proofErr w:type="spellEnd"/>
      <w:r w:rsidRPr="00352BAD">
        <w:rPr>
          <w:rFonts w:ascii="Times New Roman" w:hAnsi="Times New Roman" w:cs="Times New Roman"/>
        </w:rPr>
        <w:t>);</w:t>
      </w:r>
    </w:p>
    <w:p w14:paraId="767680D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free(A);</w:t>
      </w:r>
    </w:p>
    <w:p w14:paraId="3B396031"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232C188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6DB60659" w14:textId="77777777" w:rsidR="00352BAD" w:rsidRPr="00352BAD" w:rsidRDefault="00352BAD" w:rsidP="00352BAD">
      <w:pPr>
        <w:rPr>
          <w:rFonts w:ascii="Times New Roman" w:hAnsi="Times New Roman" w:cs="Times New Roman"/>
        </w:rPr>
      </w:pPr>
    </w:p>
    <w:p w14:paraId="7B1E8894"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5D6A8688"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5AB7F77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BONUS CHALLENGE (Using </w:t>
      </w:r>
      <w:proofErr w:type="spellStart"/>
      <w:r w:rsidRPr="00352BAD">
        <w:rPr>
          <w:rFonts w:ascii="Times New Roman" w:hAnsi="Times New Roman" w:cs="Times New Roman"/>
        </w:rPr>
        <w:t>MPI_Allreduce</w:t>
      </w:r>
      <w:proofErr w:type="spellEnd"/>
      <w:r w:rsidRPr="00352BAD">
        <w:rPr>
          <w:rFonts w:ascii="Times New Roman" w:hAnsi="Times New Roman" w:cs="Times New Roman"/>
        </w:rPr>
        <w:t xml:space="preserve"> + Average + Timing)</w:t>
      </w:r>
    </w:p>
    <w:p w14:paraId="5E9E0EFC"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70B1C990"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Modifications:</w:t>
      </w:r>
    </w:p>
    <w:p w14:paraId="6F8E885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4A11EC64"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1. Uses </w:t>
      </w:r>
      <w:proofErr w:type="spellStart"/>
      <w:r w:rsidRPr="00352BAD">
        <w:rPr>
          <w:rFonts w:ascii="Times New Roman" w:hAnsi="Times New Roman" w:cs="Times New Roman"/>
        </w:rPr>
        <w:t>MPI_Allreduce</w:t>
      </w:r>
      <w:proofErr w:type="spellEnd"/>
      <w:r w:rsidRPr="00352BAD">
        <w:rPr>
          <w:rFonts w:ascii="Times New Roman" w:hAnsi="Times New Roman" w:cs="Times New Roman"/>
        </w:rPr>
        <w:t xml:space="preserve"> so every process gets the total sum.</w:t>
      </w:r>
    </w:p>
    <w:p w14:paraId="2CA6905F"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2. Computes average.</w:t>
      </w:r>
    </w:p>
    <w:p w14:paraId="0CFD506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3. Measures execution time using </w:t>
      </w:r>
      <w:proofErr w:type="spellStart"/>
      <w:r w:rsidRPr="00352BAD">
        <w:rPr>
          <w:rFonts w:ascii="Times New Roman" w:hAnsi="Times New Roman" w:cs="Times New Roman"/>
        </w:rPr>
        <w:t>MPI_Wtime</w:t>
      </w:r>
      <w:proofErr w:type="spellEnd"/>
      <w:r w:rsidRPr="00352BAD">
        <w:rPr>
          <w:rFonts w:ascii="Times New Roman" w:hAnsi="Times New Roman" w:cs="Times New Roman"/>
        </w:rPr>
        <w:t>().</w:t>
      </w:r>
    </w:p>
    <w:p w14:paraId="6D022242"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4. Compares with serial computation.</w:t>
      </w:r>
    </w:p>
    <w:p w14:paraId="05E92994"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5CECBFF2"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018C9510" w14:textId="77777777" w:rsidR="00352BAD" w:rsidRPr="00352BAD" w:rsidRDefault="00352BAD" w:rsidP="00352BAD">
      <w:pPr>
        <w:rPr>
          <w:rFonts w:ascii="Times New Roman" w:hAnsi="Times New Roman" w:cs="Times New Roman"/>
        </w:rPr>
      </w:pPr>
    </w:p>
    <w:p w14:paraId="093F3ABE"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Start timing parallel computation</w:t>
      </w:r>
    </w:p>
    <w:p w14:paraId="59BD39C7"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w:t>
      </w:r>
      <w:proofErr w:type="spellStart"/>
      <w:r w:rsidRPr="00352BAD">
        <w:rPr>
          <w:rFonts w:ascii="Times New Roman" w:hAnsi="Times New Roman" w:cs="Times New Roman"/>
        </w:rPr>
        <w:t>start_parallel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MPI_Wtime</w:t>
      </w:r>
      <w:proofErr w:type="spellEnd"/>
      <w:r w:rsidRPr="00352BAD">
        <w:rPr>
          <w:rFonts w:ascii="Times New Roman" w:hAnsi="Times New Roman" w:cs="Times New Roman"/>
        </w:rPr>
        <w:t>();</w:t>
      </w:r>
    </w:p>
    <w:p w14:paraId="4B5E79D2" w14:textId="77777777" w:rsidR="00352BAD" w:rsidRPr="00352BAD" w:rsidRDefault="00352BAD" w:rsidP="00352BAD">
      <w:pPr>
        <w:rPr>
          <w:rFonts w:ascii="Times New Roman" w:hAnsi="Times New Roman" w:cs="Times New Roman"/>
        </w:rPr>
      </w:pPr>
    </w:p>
    <w:p w14:paraId="02744C74"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Perform </w:t>
      </w:r>
      <w:proofErr w:type="spellStart"/>
      <w:r w:rsidRPr="00352BAD">
        <w:rPr>
          <w:rFonts w:ascii="Times New Roman" w:hAnsi="Times New Roman" w:cs="Times New Roman"/>
        </w:rPr>
        <w:t>Allreduce</w:t>
      </w:r>
      <w:proofErr w:type="spellEnd"/>
      <w:r w:rsidRPr="00352BAD">
        <w:rPr>
          <w:rFonts w:ascii="Times New Roman" w:hAnsi="Times New Roman" w:cs="Times New Roman"/>
        </w:rPr>
        <w:t xml:space="preserve"> (sum available to all)</w:t>
      </w:r>
    </w:p>
    <w:p w14:paraId="42A5A57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MPI_Allreduce</w:t>
      </w:r>
      <w:proofErr w:type="spellEnd"/>
      <w:r w:rsidRPr="00352BAD">
        <w:rPr>
          <w:rFonts w:ascii="Times New Roman" w:hAnsi="Times New Roman" w:cs="Times New Roman"/>
        </w:rPr>
        <w:t>(&amp;</w:t>
      </w:r>
      <w:proofErr w:type="spellStart"/>
      <w:r w:rsidRPr="00352BAD">
        <w:rPr>
          <w:rFonts w:ascii="Times New Roman" w:hAnsi="Times New Roman" w:cs="Times New Roman"/>
        </w:rPr>
        <w:t>local_sum</w:t>
      </w:r>
      <w:proofErr w:type="spellEnd"/>
      <w:r w:rsidRPr="00352BAD">
        <w:rPr>
          <w:rFonts w:ascii="Times New Roman" w:hAnsi="Times New Roman" w:cs="Times New Roman"/>
        </w:rPr>
        <w:t>, &amp;</w:t>
      </w:r>
      <w:proofErr w:type="spellStart"/>
      <w:r w:rsidRPr="00352BAD">
        <w:rPr>
          <w:rFonts w:ascii="Times New Roman" w:hAnsi="Times New Roman" w:cs="Times New Roman"/>
        </w:rPr>
        <w:t>total_sum</w:t>
      </w:r>
      <w:proofErr w:type="spellEnd"/>
      <w:r w:rsidRPr="00352BAD">
        <w:rPr>
          <w:rFonts w:ascii="Times New Roman" w:hAnsi="Times New Roman" w:cs="Times New Roman"/>
        </w:rPr>
        <w:t>, 1, MPI_DOUBLE, MPI_SUM, MPI_COMM_WORLD);</w:t>
      </w:r>
    </w:p>
    <w:p w14:paraId="67CA2105" w14:textId="77777777" w:rsidR="00352BAD" w:rsidRPr="00352BAD" w:rsidRDefault="00352BAD" w:rsidP="00352BAD">
      <w:pPr>
        <w:rPr>
          <w:rFonts w:ascii="Times New Roman" w:hAnsi="Times New Roman" w:cs="Times New Roman"/>
        </w:rPr>
      </w:pPr>
    </w:p>
    <w:p w14:paraId="5061BCA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End timing parallel computation</w:t>
      </w:r>
    </w:p>
    <w:p w14:paraId="508EDB22"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w:t>
      </w:r>
      <w:proofErr w:type="spellStart"/>
      <w:r w:rsidRPr="00352BAD">
        <w:rPr>
          <w:rFonts w:ascii="Times New Roman" w:hAnsi="Times New Roman" w:cs="Times New Roman"/>
        </w:rPr>
        <w:t>end_parallel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MPI_Wtime</w:t>
      </w:r>
      <w:proofErr w:type="spellEnd"/>
      <w:r w:rsidRPr="00352BAD">
        <w:rPr>
          <w:rFonts w:ascii="Times New Roman" w:hAnsi="Times New Roman" w:cs="Times New Roman"/>
        </w:rPr>
        <w:t>();</w:t>
      </w:r>
    </w:p>
    <w:p w14:paraId="13799559" w14:textId="77777777" w:rsidR="00352BAD" w:rsidRPr="00352BAD" w:rsidRDefault="00352BAD" w:rsidP="00352BAD">
      <w:pPr>
        <w:rPr>
          <w:rFonts w:ascii="Times New Roman" w:hAnsi="Times New Roman" w:cs="Times New Roman"/>
        </w:rPr>
      </w:pPr>
    </w:p>
    <w:p w14:paraId="3A6343AF"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Compute average (all processes can compute since </w:t>
      </w:r>
      <w:proofErr w:type="spellStart"/>
      <w:r w:rsidRPr="00352BAD">
        <w:rPr>
          <w:rFonts w:ascii="Times New Roman" w:hAnsi="Times New Roman" w:cs="Times New Roman"/>
        </w:rPr>
        <w:t>total_sum</w:t>
      </w:r>
      <w:proofErr w:type="spellEnd"/>
      <w:r w:rsidRPr="00352BAD">
        <w:rPr>
          <w:rFonts w:ascii="Times New Roman" w:hAnsi="Times New Roman" w:cs="Times New Roman"/>
        </w:rPr>
        <w:t xml:space="preserve"> is global)</w:t>
      </w:r>
    </w:p>
    <w:p w14:paraId="0D286DF0"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avg = </w:t>
      </w:r>
      <w:proofErr w:type="spellStart"/>
      <w:r w:rsidRPr="00352BAD">
        <w:rPr>
          <w:rFonts w:ascii="Times New Roman" w:hAnsi="Times New Roman" w:cs="Times New Roman"/>
        </w:rPr>
        <w:t>total_sum</w:t>
      </w:r>
      <w:proofErr w:type="spellEnd"/>
      <w:r w:rsidRPr="00352BAD">
        <w:rPr>
          <w:rFonts w:ascii="Times New Roman" w:hAnsi="Times New Roman" w:cs="Times New Roman"/>
        </w:rPr>
        <w:t xml:space="preserve"> / N;</w:t>
      </w:r>
    </w:p>
    <w:p w14:paraId="630E5019" w14:textId="77777777" w:rsidR="00352BAD" w:rsidRPr="00352BAD" w:rsidRDefault="00352BAD" w:rsidP="00352BAD">
      <w:pPr>
        <w:rPr>
          <w:rFonts w:ascii="Times New Roman" w:hAnsi="Times New Roman" w:cs="Times New Roman"/>
        </w:rPr>
      </w:pPr>
    </w:p>
    <w:p w14:paraId="3723CCF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Serial computation (only root does this for comparison)</w:t>
      </w:r>
    </w:p>
    <w:p w14:paraId="737AD933"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w:t>
      </w:r>
      <w:proofErr w:type="spellStart"/>
      <w:r w:rsidRPr="00352BAD">
        <w:rPr>
          <w:rFonts w:ascii="Times New Roman" w:hAnsi="Times New Roman" w:cs="Times New Roman"/>
        </w:rPr>
        <w:t>serial_sum</w:t>
      </w:r>
      <w:proofErr w:type="spellEnd"/>
      <w:r w:rsidRPr="00352BAD">
        <w:rPr>
          <w:rFonts w:ascii="Times New Roman" w:hAnsi="Times New Roman" w:cs="Times New Roman"/>
        </w:rPr>
        <w:t xml:space="preserve"> = 0.0;</w:t>
      </w:r>
    </w:p>
    <w:p w14:paraId="4AEB5F94"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w:t>
      </w:r>
      <w:proofErr w:type="spellStart"/>
      <w:r w:rsidRPr="00352BAD">
        <w:rPr>
          <w:rFonts w:ascii="Times New Roman" w:hAnsi="Times New Roman" w:cs="Times New Roman"/>
        </w:rPr>
        <w:t>start_serial</w:t>
      </w:r>
      <w:proofErr w:type="spellEnd"/>
      <w:r w:rsidRPr="00352BAD">
        <w:rPr>
          <w:rFonts w:ascii="Times New Roman" w:hAnsi="Times New Roman" w:cs="Times New Roman"/>
        </w:rPr>
        <w:t xml:space="preserve"> = 0.0, </w:t>
      </w:r>
      <w:proofErr w:type="spellStart"/>
      <w:r w:rsidRPr="00352BAD">
        <w:rPr>
          <w:rFonts w:ascii="Times New Roman" w:hAnsi="Times New Roman" w:cs="Times New Roman"/>
        </w:rPr>
        <w:t>end_serial</w:t>
      </w:r>
      <w:proofErr w:type="spellEnd"/>
      <w:r w:rsidRPr="00352BAD">
        <w:rPr>
          <w:rFonts w:ascii="Times New Roman" w:hAnsi="Times New Roman" w:cs="Times New Roman"/>
        </w:rPr>
        <w:t xml:space="preserve"> = 0.0;</w:t>
      </w:r>
    </w:p>
    <w:p w14:paraId="42BE99E4" w14:textId="77777777" w:rsidR="00352BAD" w:rsidRPr="00352BAD" w:rsidRDefault="00352BAD" w:rsidP="00352BAD">
      <w:pPr>
        <w:rPr>
          <w:rFonts w:ascii="Times New Roman" w:hAnsi="Times New Roman" w:cs="Times New Roman"/>
        </w:rPr>
      </w:pPr>
    </w:p>
    <w:p w14:paraId="2522939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if (rank == 0) {</w:t>
      </w:r>
    </w:p>
    <w:p w14:paraId="3A85314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start_serial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MPI_Wtime</w:t>
      </w:r>
      <w:proofErr w:type="spellEnd"/>
      <w:r w:rsidRPr="00352BAD">
        <w:rPr>
          <w:rFonts w:ascii="Times New Roman" w:hAnsi="Times New Roman" w:cs="Times New Roman"/>
        </w:rPr>
        <w:t>();</w:t>
      </w:r>
    </w:p>
    <w:p w14:paraId="22BFF1FE"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for (long </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 0; </w:t>
      </w:r>
      <w:proofErr w:type="spellStart"/>
      <w:r w:rsidRPr="00352BAD">
        <w:rPr>
          <w:rFonts w:ascii="Times New Roman" w:hAnsi="Times New Roman" w:cs="Times New Roman"/>
        </w:rPr>
        <w:t>i</w:t>
      </w:r>
      <w:proofErr w:type="spellEnd"/>
      <w:r w:rsidRPr="00352BAD">
        <w:rPr>
          <w:rFonts w:ascii="Times New Roman" w:hAnsi="Times New Roman" w:cs="Times New Roman"/>
        </w:rPr>
        <w:t xml:space="preserve"> &lt; N; </w:t>
      </w:r>
      <w:proofErr w:type="spellStart"/>
      <w:r w:rsidRPr="00352BAD">
        <w:rPr>
          <w:rFonts w:ascii="Times New Roman" w:hAnsi="Times New Roman" w:cs="Times New Roman"/>
        </w:rPr>
        <w:t>i</w:t>
      </w:r>
      <w:proofErr w:type="spellEnd"/>
      <w:r w:rsidRPr="00352BAD">
        <w:rPr>
          <w:rFonts w:ascii="Times New Roman" w:hAnsi="Times New Roman" w:cs="Times New Roman"/>
        </w:rPr>
        <w:t>++)</w:t>
      </w:r>
    </w:p>
    <w:p w14:paraId="38B37384"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serial_sum</w:t>
      </w:r>
      <w:proofErr w:type="spellEnd"/>
      <w:r w:rsidRPr="00352BAD">
        <w:rPr>
          <w:rFonts w:ascii="Times New Roman" w:hAnsi="Times New Roman" w:cs="Times New Roman"/>
        </w:rPr>
        <w:t xml:space="preserve"> += A[</w:t>
      </w:r>
      <w:proofErr w:type="spellStart"/>
      <w:r w:rsidRPr="00352BAD">
        <w:rPr>
          <w:rFonts w:ascii="Times New Roman" w:hAnsi="Times New Roman" w:cs="Times New Roman"/>
        </w:rPr>
        <w:t>i</w:t>
      </w:r>
      <w:proofErr w:type="spellEnd"/>
      <w:r w:rsidRPr="00352BAD">
        <w:rPr>
          <w:rFonts w:ascii="Times New Roman" w:hAnsi="Times New Roman" w:cs="Times New Roman"/>
        </w:rPr>
        <w:t>];</w:t>
      </w:r>
    </w:p>
    <w:p w14:paraId="57636B6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end_serial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MPI_Wtime</w:t>
      </w:r>
      <w:proofErr w:type="spellEnd"/>
      <w:r w:rsidRPr="00352BAD">
        <w:rPr>
          <w:rFonts w:ascii="Times New Roman" w:hAnsi="Times New Roman" w:cs="Times New Roman"/>
        </w:rPr>
        <w:t>();</w:t>
      </w:r>
    </w:p>
    <w:p w14:paraId="1C1CA0E5" w14:textId="77777777" w:rsidR="00352BAD" w:rsidRPr="00352BAD" w:rsidRDefault="00352BAD" w:rsidP="00352BAD">
      <w:pPr>
        <w:rPr>
          <w:rFonts w:ascii="Times New Roman" w:hAnsi="Times New Roman" w:cs="Times New Roman"/>
        </w:rPr>
      </w:pPr>
    </w:p>
    <w:p w14:paraId="11552D70"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double expected = (N * (N + 1)) / 2.0;</w:t>
      </w:r>
    </w:p>
    <w:p w14:paraId="0BBCD6AA" w14:textId="77777777" w:rsidR="00352BAD" w:rsidRPr="00352BAD" w:rsidRDefault="00352BAD" w:rsidP="00352BAD">
      <w:pPr>
        <w:rPr>
          <w:rFonts w:ascii="Times New Roman" w:hAnsi="Times New Roman" w:cs="Times New Roman"/>
        </w:rPr>
      </w:pPr>
    </w:p>
    <w:p w14:paraId="6683FB57"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("\n===== BONUS CHALLENGE (</w:t>
      </w:r>
      <w:proofErr w:type="spellStart"/>
      <w:r w:rsidRPr="00352BAD">
        <w:rPr>
          <w:rFonts w:ascii="Times New Roman" w:hAnsi="Times New Roman" w:cs="Times New Roman"/>
        </w:rPr>
        <w:t>MPI_Allreduce</w:t>
      </w:r>
      <w:proofErr w:type="spellEnd"/>
      <w:r w:rsidRPr="00352BAD">
        <w:rPr>
          <w:rFonts w:ascii="Times New Roman" w:hAnsi="Times New Roman" w:cs="Times New Roman"/>
        </w:rPr>
        <w:t>) =====\n");</w:t>
      </w:r>
    </w:p>
    <w:p w14:paraId="704E32A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("Total Sum = %.0f | Expected = %.0f | Difference = %.5f\n",</w:t>
      </w:r>
    </w:p>
    <w:p w14:paraId="02FA797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total_sum</w:t>
      </w:r>
      <w:proofErr w:type="spellEnd"/>
      <w:r w:rsidRPr="00352BAD">
        <w:rPr>
          <w:rFonts w:ascii="Times New Roman" w:hAnsi="Times New Roman" w:cs="Times New Roman"/>
        </w:rPr>
        <w:t xml:space="preserve">, expected, expected - </w:t>
      </w:r>
      <w:proofErr w:type="spellStart"/>
      <w:r w:rsidRPr="00352BAD">
        <w:rPr>
          <w:rFonts w:ascii="Times New Roman" w:hAnsi="Times New Roman" w:cs="Times New Roman"/>
        </w:rPr>
        <w:t>total_sum</w:t>
      </w:r>
      <w:proofErr w:type="spellEnd"/>
      <w:r w:rsidRPr="00352BAD">
        <w:rPr>
          <w:rFonts w:ascii="Times New Roman" w:hAnsi="Times New Roman" w:cs="Times New Roman"/>
        </w:rPr>
        <w:t>);</w:t>
      </w:r>
    </w:p>
    <w:p w14:paraId="5E130F5E"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("Average = %.5f\n", avg);</w:t>
      </w:r>
    </w:p>
    <w:p w14:paraId="1C415F05"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lastRenderedPageBreak/>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 xml:space="preserve">("Parallel Time = %.6f sec\n", </w:t>
      </w:r>
      <w:proofErr w:type="spellStart"/>
      <w:r w:rsidRPr="00352BAD">
        <w:rPr>
          <w:rFonts w:ascii="Times New Roman" w:hAnsi="Times New Roman" w:cs="Times New Roman"/>
        </w:rPr>
        <w:t>end_parallel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start_parallel</w:t>
      </w:r>
      <w:proofErr w:type="spellEnd"/>
      <w:r w:rsidRPr="00352BAD">
        <w:rPr>
          <w:rFonts w:ascii="Times New Roman" w:hAnsi="Times New Roman" w:cs="Times New Roman"/>
        </w:rPr>
        <w:t>);</w:t>
      </w:r>
    </w:p>
    <w:p w14:paraId="12E71371" w14:textId="77777777" w:rsidR="00352BAD" w:rsidRPr="00352BAD" w:rsidRDefault="00352BAD" w:rsidP="00352BAD">
      <w:pPr>
        <w:rPr>
          <w:rFonts w:ascii="Times New Roman" w:hAnsi="Times New Roman" w:cs="Times New Roman"/>
        </w:rPr>
      </w:pPr>
    </w:p>
    <w:p w14:paraId="45E19A9C"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("\n===== SERIAL COMPUTATION =====\n");</w:t>
      </w:r>
    </w:p>
    <w:p w14:paraId="7AF5343A"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("Serial Sum = %.0f | Time = %.6f sec\n",</w:t>
      </w:r>
    </w:p>
    <w:p w14:paraId="2BE181F1"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serial_sum</w:t>
      </w:r>
      <w:proofErr w:type="spellEnd"/>
      <w:r w:rsidRPr="00352BAD">
        <w:rPr>
          <w:rFonts w:ascii="Times New Roman" w:hAnsi="Times New Roman" w:cs="Times New Roman"/>
        </w:rPr>
        <w:t xml:space="preserve">, </w:t>
      </w:r>
      <w:proofErr w:type="spellStart"/>
      <w:r w:rsidRPr="00352BAD">
        <w:rPr>
          <w:rFonts w:ascii="Times New Roman" w:hAnsi="Times New Roman" w:cs="Times New Roman"/>
        </w:rPr>
        <w:t>end_serial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start_serial</w:t>
      </w:r>
      <w:proofErr w:type="spellEnd"/>
      <w:r w:rsidRPr="00352BAD">
        <w:rPr>
          <w:rFonts w:ascii="Times New Roman" w:hAnsi="Times New Roman" w:cs="Times New Roman"/>
        </w:rPr>
        <w:t>);</w:t>
      </w:r>
    </w:p>
    <w:p w14:paraId="0542D18C" w14:textId="77777777" w:rsidR="00352BAD" w:rsidRPr="00352BAD" w:rsidRDefault="00352BAD" w:rsidP="00352BAD">
      <w:pPr>
        <w:rPr>
          <w:rFonts w:ascii="Times New Roman" w:hAnsi="Times New Roman" w:cs="Times New Roman"/>
        </w:rPr>
      </w:pPr>
    </w:p>
    <w:p w14:paraId="6F6D96E9"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("\n===== PERFORMANCE COMPARISON =====\n");</w:t>
      </w:r>
    </w:p>
    <w:p w14:paraId="5A436B8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printf</w:t>
      </w:r>
      <w:proofErr w:type="spellEnd"/>
      <w:r w:rsidRPr="00352BAD">
        <w:rPr>
          <w:rFonts w:ascii="Times New Roman" w:hAnsi="Times New Roman" w:cs="Times New Roman"/>
        </w:rPr>
        <w:t>("Speedup = %.2fx\n",</w:t>
      </w:r>
    </w:p>
    <w:p w14:paraId="678199EC"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end_serial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start_serial</w:t>
      </w:r>
      <w:proofErr w:type="spellEnd"/>
      <w:r w:rsidRPr="00352BAD">
        <w:rPr>
          <w:rFonts w:ascii="Times New Roman" w:hAnsi="Times New Roman" w:cs="Times New Roman"/>
        </w:rPr>
        <w:t>) / (</w:t>
      </w:r>
      <w:proofErr w:type="spellStart"/>
      <w:r w:rsidRPr="00352BAD">
        <w:rPr>
          <w:rFonts w:ascii="Times New Roman" w:hAnsi="Times New Roman" w:cs="Times New Roman"/>
        </w:rPr>
        <w:t>end_parallel</w:t>
      </w:r>
      <w:proofErr w:type="spellEnd"/>
      <w:r w:rsidRPr="00352BAD">
        <w:rPr>
          <w:rFonts w:ascii="Times New Roman" w:hAnsi="Times New Roman" w:cs="Times New Roman"/>
        </w:rPr>
        <w:t xml:space="preserve"> - </w:t>
      </w:r>
      <w:proofErr w:type="spellStart"/>
      <w:r w:rsidRPr="00352BAD">
        <w:rPr>
          <w:rFonts w:ascii="Times New Roman" w:hAnsi="Times New Roman" w:cs="Times New Roman"/>
        </w:rPr>
        <w:t>start_parallel</w:t>
      </w:r>
      <w:proofErr w:type="spellEnd"/>
      <w:r w:rsidRPr="00352BAD">
        <w:rPr>
          <w:rFonts w:ascii="Times New Roman" w:hAnsi="Times New Roman" w:cs="Times New Roman"/>
        </w:rPr>
        <w:t>));</w:t>
      </w:r>
    </w:p>
    <w:p w14:paraId="71FAD82F"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
    <w:p w14:paraId="3F448107" w14:textId="77777777" w:rsidR="00352BAD" w:rsidRPr="00352BAD" w:rsidRDefault="00352BAD" w:rsidP="00352BAD">
      <w:pPr>
        <w:rPr>
          <w:rFonts w:ascii="Times New Roman" w:hAnsi="Times New Roman" w:cs="Times New Roman"/>
        </w:rPr>
      </w:pPr>
    </w:p>
    <w:p w14:paraId="4216D06B"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 Free memory</w:t>
      </w:r>
    </w:p>
    <w:p w14:paraId="004681C6"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free(</w:t>
      </w:r>
      <w:proofErr w:type="spellStart"/>
      <w:r w:rsidRPr="00352BAD">
        <w:rPr>
          <w:rFonts w:ascii="Times New Roman" w:hAnsi="Times New Roman" w:cs="Times New Roman"/>
        </w:rPr>
        <w:t>local_A</w:t>
      </w:r>
      <w:proofErr w:type="spellEnd"/>
      <w:r w:rsidRPr="00352BAD">
        <w:rPr>
          <w:rFonts w:ascii="Times New Roman" w:hAnsi="Times New Roman" w:cs="Times New Roman"/>
        </w:rPr>
        <w:t>);</w:t>
      </w:r>
    </w:p>
    <w:p w14:paraId="2BED47CC"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if (rank == 0)</w:t>
      </w:r>
    </w:p>
    <w:p w14:paraId="48E81FCC"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free(A);</w:t>
      </w:r>
    </w:p>
    <w:p w14:paraId="0C18B04D" w14:textId="77777777" w:rsidR="00352BAD" w:rsidRPr="00352BAD" w:rsidRDefault="00352BAD" w:rsidP="00352BAD">
      <w:pPr>
        <w:rPr>
          <w:rFonts w:ascii="Times New Roman" w:hAnsi="Times New Roman" w:cs="Times New Roman"/>
        </w:rPr>
      </w:pPr>
    </w:p>
    <w:p w14:paraId="2A302F9F"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w:t>
      </w:r>
      <w:proofErr w:type="spellStart"/>
      <w:r w:rsidRPr="00352BAD">
        <w:rPr>
          <w:rFonts w:ascii="Times New Roman" w:hAnsi="Times New Roman" w:cs="Times New Roman"/>
        </w:rPr>
        <w:t>MPI_Finalize</w:t>
      </w:r>
      <w:proofErr w:type="spellEnd"/>
      <w:r w:rsidRPr="00352BAD">
        <w:rPr>
          <w:rFonts w:ascii="Times New Roman" w:hAnsi="Times New Roman" w:cs="Times New Roman"/>
        </w:rPr>
        <w:t>();</w:t>
      </w:r>
    </w:p>
    <w:p w14:paraId="159FC2B4" w14:textId="77777777" w:rsidR="00352BAD" w:rsidRPr="00352BAD" w:rsidRDefault="00352BAD" w:rsidP="00352BAD">
      <w:pPr>
        <w:rPr>
          <w:rFonts w:ascii="Times New Roman" w:hAnsi="Times New Roman" w:cs="Times New Roman"/>
        </w:rPr>
      </w:pPr>
      <w:r w:rsidRPr="00352BAD">
        <w:rPr>
          <w:rFonts w:ascii="Times New Roman" w:hAnsi="Times New Roman" w:cs="Times New Roman"/>
        </w:rPr>
        <w:t xml:space="preserve">    return 0;</w:t>
      </w:r>
    </w:p>
    <w:p w14:paraId="78CFE1F7" w14:textId="2CFD21FF" w:rsidR="00352BAD" w:rsidRDefault="00352BAD" w:rsidP="00352BAD">
      <w:pPr>
        <w:rPr>
          <w:rFonts w:ascii="Times New Roman" w:hAnsi="Times New Roman" w:cs="Times New Roman"/>
        </w:rPr>
      </w:pPr>
      <w:r w:rsidRPr="00352BAD">
        <w:rPr>
          <w:rFonts w:ascii="Times New Roman" w:hAnsi="Times New Roman" w:cs="Times New Roman"/>
        </w:rPr>
        <w:t>}</w:t>
      </w:r>
    </w:p>
    <w:p w14:paraId="0DD663AE" w14:textId="74BABC43" w:rsidR="0008155F" w:rsidRDefault="0008155F">
      <w:pPr>
        <w:rPr>
          <w:rFonts w:ascii="Times New Roman" w:hAnsi="Times New Roman" w:cs="Times New Roman"/>
        </w:rPr>
      </w:pPr>
      <w:r>
        <w:rPr>
          <w:rFonts w:ascii="Times New Roman" w:hAnsi="Times New Roman" w:cs="Times New Roman"/>
        </w:rPr>
        <w:br w:type="page"/>
      </w:r>
    </w:p>
    <w:p w14:paraId="5AC45960" w14:textId="77777777" w:rsidR="008D4B23" w:rsidRDefault="0008155F" w:rsidP="00352BAD">
      <w:pPr>
        <w:rPr>
          <w:rFonts w:ascii="Times New Roman" w:hAnsi="Times New Roman" w:cs="Times New Roman"/>
          <w:b/>
          <w:bCs/>
        </w:rPr>
      </w:pPr>
      <w:r>
        <w:rPr>
          <w:rFonts w:ascii="Times New Roman" w:hAnsi="Times New Roman" w:cs="Times New Roman"/>
          <w:b/>
          <w:bCs/>
        </w:rPr>
        <w:lastRenderedPageBreak/>
        <w:t>Output</w:t>
      </w:r>
      <w:r w:rsidR="008D4B23">
        <w:rPr>
          <w:rFonts w:ascii="Times New Roman" w:hAnsi="Times New Roman" w:cs="Times New Roman"/>
          <w:b/>
          <w:bCs/>
        </w:rPr>
        <w:t xml:space="preserve"> using </w:t>
      </w:r>
      <w:proofErr w:type="spellStart"/>
      <w:r w:rsidR="008D4B23">
        <w:rPr>
          <w:rFonts w:ascii="Times New Roman" w:hAnsi="Times New Roman" w:cs="Times New Roman"/>
          <w:b/>
          <w:bCs/>
        </w:rPr>
        <w:t>MPI_Reduce</w:t>
      </w:r>
      <w:proofErr w:type="spellEnd"/>
      <w:r w:rsidR="008D4B23">
        <w:rPr>
          <w:rFonts w:ascii="Times New Roman" w:hAnsi="Times New Roman" w:cs="Times New Roman"/>
          <w:b/>
          <w:bCs/>
        </w:rPr>
        <w:t xml:space="preserve"> only</w:t>
      </w:r>
    </w:p>
    <w:p w14:paraId="3AD53D11" w14:textId="1E5B21C7" w:rsidR="0008155F" w:rsidRDefault="006B71B3" w:rsidP="00352BAD">
      <w:pPr>
        <w:rPr>
          <w:rFonts w:ascii="Times New Roman" w:hAnsi="Times New Roman" w:cs="Times New Roman"/>
          <w:b/>
          <w:bCs/>
        </w:rPr>
      </w:pPr>
      <w:r w:rsidRPr="006B71B3">
        <w:rPr>
          <w:rFonts w:ascii="Times New Roman" w:hAnsi="Times New Roman" w:cs="Times New Roman"/>
          <w:b/>
          <w:bCs/>
        </w:rPr>
        <w:drawing>
          <wp:inline distT="0" distB="0" distL="0" distR="0" wp14:anchorId="292B94AE" wp14:editId="6D0B2805">
            <wp:extent cx="5486400" cy="768350"/>
            <wp:effectExtent l="0" t="0" r="0" b="0"/>
            <wp:docPr id="90982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22369" name=""/>
                    <pic:cNvPicPr/>
                  </pic:nvPicPr>
                  <pic:blipFill>
                    <a:blip r:embed="rId6"/>
                    <a:stretch>
                      <a:fillRect/>
                    </a:stretch>
                  </pic:blipFill>
                  <pic:spPr>
                    <a:xfrm>
                      <a:off x="0" y="0"/>
                      <a:ext cx="5486400" cy="768350"/>
                    </a:xfrm>
                    <a:prstGeom prst="rect">
                      <a:avLst/>
                    </a:prstGeom>
                  </pic:spPr>
                </pic:pic>
              </a:graphicData>
            </a:graphic>
          </wp:inline>
        </w:drawing>
      </w:r>
      <w:r w:rsidR="0008155F">
        <w:rPr>
          <w:rFonts w:ascii="Times New Roman" w:hAnsi="Times New Roman" w:cs="Times New Roman"/>
          <w:b/>
          <w:bCs/>
        </w:rPr>
        <w:t xml:space="preserve"> </w:t>
      </w:r>
    </w:p>
    <w:p w14:paraId="2AFF2330" w14:textId="3A38BBAD" w:rsidR="006B71B3" w:rsidRDefault="006B71B3" w:rsidP="00352BAD">
      <w:pPr>
        <w:rPr>
          <w:rFonts w:ascii="Times New Roman" w:hAnsi="Times New Roman" w:cs="Times New Roman"/>
          <w:b/>
          <w:bCs/>
        </w:rPr>
      </w:pPr>
      <w:r>
        <w:rPr>
          <w:rFonts w:ascii="Times New Roman" w:hAnsi="Times New Roman" w:cs="Times New Roman"/>
          <w:b/>
          <w:bCs/>
        </w:rPr>
        <w:t xml:space="preserve">Output using </w:t>
      </w:r>
      <w:proofErr w:type="spellStart"/>
      <w:r>
        <w:rPr>
          <w:rFonts w:ascii="Times New Roman" w:hAnsi="Times New Roman" w:cs="Times New Roman"/>
          <w:b/>
          <w:bCs/>
        </w:rPr>
        <w:t>MPI_Reduce</w:t>
      </w:r>
      <w:proofErr w:type="spellEnd"/>
      <w:r>
        <w:rPr>
          <w:rFonts w:ascii="Times New Roman" w:hAnsi="Times New Roman" w:cs="Times New Roman"/>
          <w:b/>
          <w:bCs/>
        </w:rPr>
        <w:t xml:space="preserve"> + Timing + Average</w:t>
      </w:r>
    </w:p>
    <w:p w14:paraId="5612DFEE" w14:textId="11DC1C0E" w:rsidR="006B71B3" w:rsidRDefault="00A33396" w:rsidP="00352BAD">
      <w:pPr>
        <w:rPr>
          <w:rFonts w:ascii="Times New Roman" w:hAnsi="Times New Roman" w:cs="Times New Roman"/>
        </w:rPr>
      </w:pPr>
      <w:r w:rsidRPr="00A33396">
        <w:rPr>
          <w:rFonts w:ascii="Times New Roman" w:hAnsi="Times New Roman" w:cs="Times New Roman"/>
        </w:rPr>
        <w:drawing>
          <wp:inline distT="0" distB="0" distL="0" distR="0" wp14:anchorId="442D0FDD" wp14:editId="77A31A5E">
            <wp:extent cx="5486400" cy="1478280"/>
            <wp:effectExtent l="0" t="0" r="0" b="7620"/>
            <wp:docPr id="127839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9257" name=""/>
                    <pic:cNvPicPr/>
                  </pic:nvPicPr>
                  <pic:blipFill>
                    <a:blip r:embed="rId7"/>
                    <a:stretch>
                      <a:fillRect/>
                    </a:stretch>
                  </pic:blipFill>
                  <pic:spPr>
                    <a:xfrm>
                      <a:off x="0" y="0"/>
                      <a:ext cx="5486400" cy="1478280"/>
                    </a:xfrm>
                    <a:prstGeom prst="rect">
                      <a:avLst/>
                    </a:prstGeom>
                  </pic:spPr>
                </pic:pic>
              </a:graphicData>
            </a:graphic>
          </wp:inline>
        </w:drawing>
      </w:r>
    </w:p>
    <w:p w14:paraId="36ECE83C" w14:textId="30A88897" w:rsidR="00A33396" w:rsidRDefault="00A33396" w:rsidP="00352BAD">
      <w:pPr>
        <w:rPr>
          <w:rFonts w:ascii="Times New Roman" w:hAnsi="Times New Roman" w:cs="Times New Roman"/>
          <w:b/>
          <w:bCs/>
        </w:rPr>
      </w:pPr>
      <w:r>
        <w:rPr>
          <w:rFonts w:ascii="Times New Roman" w:hAnsi="Times New Roman" w:cs="Times New Roman"/>
          <w:b/>
          <w:bCs/>
        </w:rPr>
        <w:t>Observations:</w:t>
      </w:r>
    </w:p>
    <w:p w14:paraId="5112F8AB" w14:textId="60A78256" w:rsidR="00A33396" w:rsidRPr="00792161" w:rsidRDefault="00792161" w:rsidP="00352BAD">
      <w:pPr>
        <w:rPr>
          <w:rFonts w:ascii="Times New Roman" w:hAnsi="Times New Roman" w:cs="Times New Roman"/>
        </w:rPr>
      </w:pPr>
      <w:r w:rsidRPr="00792161">
        <w:rPr>
          <w:rFonts w:ascii="Times New Roman" w:hAnsi="Times New Roman" w:cs="Times New Roman"/>
        </w:rPr>
        <w:t xml:space="preserve">The output shows that the MPI implementation using </w:t>
      </w:r>
      <w:proofErr w:type="spellStart"/>
      <w:r w:rsidRPr="00792161">
        <w:rPr>
          <w:rFonts w:ascii="Times New Roman" w:hAnsi="Times New Roman" w:cs="Times New Roman"/>
        </w:rPr>
        <w:t>MPI_Allreduce</w:t>
      </w:r>
      <w:proofErr w:type="spellEnd"/>
      <w:r w:rsidRPr="00792161">
        <w:rPr>
          <w:rFonts w:ascii="Times New Roman" w:hAnsi="Times New Roman" w:cs="Times New Roman"/>
        </w:rPr>
        <w:t xml:space="preserve"> worked perfectly — the total sum and expected sum matched exactly, confirming computational accuracy. The calculated average is also correct. The parallel version completed in </w:t>
      </w:r>
      <w:r w:rsidRPr="00792161">
        <w:rPr>
          <w:rFonts w:ascii="Times New Roman" w:hAnsi="Times New Roman" w:cs="Times New Roman"/>
          <w:b/>
          <w:bCs/>
        </w:rPr>
        <w:t>0.000486 seconds</w:t>
      </w:r>
      <w:r w:rsidRPr="00792161">
        <w:rPr>
          <w:rFonts w:ascii="Times New Roman" w:hAnsi="Times New Roman" w:cs="Times New Roman"/>
        </w:rPr>
        <w:t xml:space="preserve">, while the serial version took </w:t>
      </w:r>
      <w:r w:rsidRPr="00792161">
        <w:rPr>
          <w:rFonts w:ascii="Times New Roman" w:hAnsi="Times New Roman" w:cs="Times New Roman"/>
          <w:b/>
          <w:bCs/>
        </w:rPr>
        <w:t>0.040055 seconds</w:t>
      </w:r>
      <w:r w:rsidRPr="00792161">
        <w:rPr>
          <w:rFonts w:ascii="Times New Roman" w:hAnsi="Times New Roman" w:cs="Times New Roman"/>
        </w:rPr>
        <w:t xml:space="preserve">, achieving an impressive </w:t>
      </w:r>
      <w:r w:rsidRPr="00792161">
        <w:rPr>
          <w:rFonts w:ascii="Times New Roman" w:hAnsi="Times New Roman" w:cs="Times New Roman"/>
          <w:b/>
          <w:bCs/>
        </w:rPr>
        <w:t>speedup of about 82x</w:t>
      </w:r>
      <w:r w:rsidRPr="00792161">
        <w:rPr>
          <w:rFonts w:ascii="Times New Roman" w:hAnsi="Times New Roman" w:cs="Times New Roman"/>
        </w:rPr>
        <w:t>. This demonstrates excellent performance scaling and efficient workload distribution across processes using MPI.</w:t>
      </w:r>
    </w:p>
    <w:p w14:paraId="7BE3467C" w14:textId="77777777" w:rsidR="0008155F" w:rsidRPr="0008155F" w:rsidRDefault="0008155F" w:rsidP="00352BAD">
      <w:pPr>
        <w:rPr>
          <w:rFonts w:ascii="Times New Roman" w:hAnsi="Times New Roman" w:cs="Times New Roman"/>
        </w:rPr>
      </w:pPr>
    </w:p>
    <w:sectPr w:rsidR="0008155F" w:rsidRPr="000815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4054099">
    <w:abstractNumId w:val="8"/>
  </w:num>
  <w:num w:numId="2" w16cid:durableId="1500924134">
    <w:abstractNumId w:val="6"/>
  </w:num>
  <w:num w:numId="3" w16cid:durableId="1930456449">
    <w:abstractNumId w:val="5"/>
  </w:num>
  <w:num w:numId="4" w16cid:durableId="778456132">
    <w:abstractNumId w:val="4"/>
  </w:num>
  <w:num w:numId="5" w16cid:durableId="1694719477">
    <w:abstractNumId w:val="7"/>
  </w:num>
  <w:num w:numId="6" w16cid:durableId="1058868177">
    <w:abstractNumId w:val="3"/>
  </w:num>
  <w:num w:numId="7" w16cid:durableId="1233127539">
    <w:abstractNumId w:val="2"/>
  </w:num>
  <w:num w:numId="8" w16cid:durableId="1757482563">
    <w:abstractNumId w:val="1"/>
  </w:num>
  <w:num w:numId="9" w16cid:durableId="14524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55F"/>
    <w:rsid w:val="0015074B"/>
    <w:rsid w:val="0029639D"/>
    <w:rsid w:val="002B7AEF"/>
    <w:rsid w:val="00326F90"/>
    <w:rsid w:val="00352BAD"/>
    <w:rsid w:val="006B71B3"/>
    <w:rsid w:val="00792161"/>
    <w:rsid w:val="008D4B23"/>
    <w:rsid w:val="00A33396"/>
    <w:rsid w:val="00AA1D8D"/>
    <w:rsid w:val="00B47730"/>
    <w:rsid w:val="00BC483B"/>
    <w:rsid w:val="00C92B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4A431"/>
  <w14:defaultImageDpi w14:val="300"/>
  <w15:docId w15:val="{5687EE82-3069-448A-9949-EFA47B43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SP23-BCS-090 (MUHAMMAD HURAIR NASIR)</cp:lastModifiedBy>
  <cp:revision>8</cp:revision>
  <dcterms:created xsi:type="dcterms:W3CDTF">2013-12-23T23:15:00Z</dcterms:created>
  <dcterms:modified xsi:type="dcterms:W3CDTF">2025-10-16T07:36:00Z</dcterms:modified>
  <cp:category/>
</cp:coreProperties>
</file>